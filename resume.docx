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5382D" w14:textId="77777777" w:rsidR="00D20D50" w:rsidRDefault="00000000">
      <w:pPr>
        <w:pStyle w:val="Title"/>
      </w:pPr>
      <w:r>
        <w:t>DarshanKumar Thummar</w:t>
      </w:r>
    </w:p>
    <w:p w14:paraId="2AD8E5C6" w14:textId="77777777" w:rsidR="00D20D50" w:rsidRDefault="00000000">
      <w:r>
        <w:t>📧 itdarshan1999@gmail.com | 📱 +44 7436 633305</w:t>
      </w:r>
    </w:p>
    <w:p w14:paraId="5DF3A516" w14:textId="44447524" w:rsidR="00D20D50" w:rsidRDefault="00000000">
      <w:r>
        <w:t xml:space="preserve">🏠 Birmingham, UK | 💼 </w:t>
      </w:r>
      <w:hyperlink r:id="rId6" w:history="1">
        <w:r w:rsidRPr="002A178E">
          <w:rPr>
            <w:rStyle w:val="Hyperlink"/>
          </w:rPr>
          <w:t>LinkedIn</w:t>
        </w:r>
      </w:hyperlink>
      <w:r w:rsidR="002A178E">
        <w:t xml:space="preserve"> </w:t>
      </w:r>
      <w:r>
        <w:t xml:space="preserve">| 💻 </w:t>
      </w:r>
      <w:hyperlink r:id="rId7" w:history="1">
        <w:r w:rsidRPr="002A178E">
          <w:rPr>
            <w:rStyle w:val="Hyperlink"/>
          </w:rPr>
          <w:t>Git</w:t>
        </w:r>
        <w:r w:rsidRPr="002A178E">
          <w:rPr>
            <w:rStyle w:val="Hyperlink"/>
          </w:rPr>
          <w:t>H</w:t>
        </w:r>
        <w:r w:rsidRPr="002A178E">
          <w:rPr>
            <w:rStyle w:val="Hyperlink"/>
          </w:rPr>
          <w:t>u</w:t>
        </w:r>
        <w:r w:rsidRPr="002A178E">
          <w:rPr>
            <w:rStyle w:val="Hyperlink"/>
          </w:rPr>
          <w:t>b</w:t>
        </w:r>
      </w:hyperlink>
    </w:p>
    <w:p w14:paraId="671113C2" w14:textId="77777777" w:rsidR="00D20D50" w:rsidRDefault="00000000">
      <w:pPr>
        <w:pStyle w:val="Heading1"/>
      </w:pPr>
      <w:r>
        <w:t>Professional Profile</w:t>
      </w:r>
    </w:p>
    <w:p w14:paraId="152FE05B" w14:textId="77777777" w:rsidR="00D20D50" w:rsidRDefault="00000000">
      <w:r>
        <w:t>Versatile and results-driven Full Stack Web Developer specializing in the MERN stack (MongoDB, Express.js, ReactJS, NodeJS). With a First Class B.Sc. in Information Technology and hands-on experience delivering scalable web solutions across India and Russia, I excel at building responsive, secure, and user-focused applications. Known for delivering on-time, high-quality projects, mentoring junior developers, and improving website performance with measurable outcomes.</w:t>
      </w:r>
      <w:r>
        <w:br/>
      </w:r>
      <w:r>
        <w:br/>
        <w:t>Eager to contribute expertise to UK-based companies by combining strong technical knowledge with a passion for creating modern, impactful digital solutions.</w:t>
      </w:r>
    </w:p>
    <w:p w14:paraId="68BEC598" w14:textId="77777777" w:rsidR="00D20D50" w:rsidRDefault="00000000">
      <w:pPr>
        <w:pStyle w:val="Heading1"/>
      </w:pPr>
      <w:r>
        <w:t>Core Skills &amp; Technical Expertise</w:t>
      </w:r>
    </w:p>
    <w:p w14:paraId="79AF3D72" w14:textId="77777777" w:rsidR="00D20D50" w:rsidRDefault="00000000">
      <w:r>
        <w:t>Frontend Development: ReactJS, JavaScript (ES6+), HTML5, CSS3, jQuery, Bootstrap, TailwindCSS, Responsive UI Design</w:t>
      </w:r>
      <w:r>
        <w:br/>
        <w:t>Backend Development: NodeJS, Express.js, RESTful APIs, Authentication &amp; Security</w:t>
      </w:r>
      <w:r>
        <w:br/>
        <w:t>Databases: MongoDB, SQL, Database Design &amp; Optimization</w:t>
      </w:r>
      <w:r>
        <w:br/>
        <w:t>Tools &amp; Platforms: Git/GitHub, Postman, WordPress, VS Code, PowerBI, AWS (basics)</w:t>
      </w:r>
      <w:r>
        <w:br/>
        <w:t>Professional Skills: Agile &amp; Scrum, SEO Optimization, Debugging, Code Reviews, Problem-Solving, Client Communication</w:t>
      </w:r>
    </w:p>
    <w:p w14:paraId="52D52776" w14:textId="77777777" w:rsidR="00D20D50" w:rsidRDefault="00000000">
      <w:pPr>
        <w:pStyle w:val="Heading1"/>
      </w:pPr>
      <w:r>
        <w:t>Professional Experience</w:t>
      </w:r>
    </w:p>
    <w:p w14:paraId="5657CD2E" w14:textId="77777777" w:rsidR="00D20D50" w:rsidRDefault="00000000">
      <w:pPr>
        <w:pStyle w:val="Heading2"/>
      </w:pPr>
      <w:r>
        <w:t>Senior Developer</w:t>
      </w:r>
    </w:p>
    <w:p w14:paraId="01674C76" w14:textId="77777777" w:rsidR="00D20D50" w:rsidRDefault="00000000">
      <w:r>
        <w:t>App Creation – Surat, India | Oct 2022 – Jul 2023</w:t>
      </w:r>
    </w:p>
    <w:p w14:paraId="72ECE9CF" w14:textId="77777777" w:rsidR="00D20D50" w:rsidRDefault="00000000">
      <w:r>
        <w:t>- Developed client-focused web applications using ReactJS, NodeJS, HTML, and CSS, delivering projects ahead of schedule.</w:t>
      </w:r>
      <w:r>
        <w:br/>
        <w:t>- Enhanced website speed and responsiveness by 35%, resulting in higher customer satisfaction and improved search rankings.</w:t>
      </w:r>
      <w:r>
        <w:br/>
        <w:t>- Mentored junior developers, improving team performance by 20%.</w:t>
      </w:r>
      <w:r>
        <w:br/>
        <w:t>- Conducted code reviews and implemented debugging processes to maintain quality standards.</w:t>
      </w:r>
      <w:r>
        <w:br/>
        <w:t>- Collaborated directly with clients to translate business needs into technical solutions.</w:t>
      </w:r>
    </w:p>
    <w:p w14:paraId="05D2AB15" w14:textId="77777777" w:rsidR="00D20D50" w:rsidRDefault="00000000">
      <w:pPr>
        <w:pStyle w:val="Heading2"/>
      </w:pPr>
      <w:r>
        <w:lastRenderedPageBreak/>
        <w:t>Web Developer</w:t>
      </w:r>
    </w:p>
    <w:p w14:paraId="7DF9ED76" w14:textId="77777777" w:rsidR="00D20D50" w:rsidRDefault="00000000">
      <w:r>
        <w:t>Bashkir State University – Ufa, Russia | Nov 2021 – May 2022</w:t>
      </w:r>
    </w:p>
    <w:p w14:paraId="7817C7D7" w14:textId="77777777" w:rsidR="00D20D50" w:rsidRDefault="00000000">
      <w:r>
        <w:t>- Built and maintained web portals with JavaScript, SQL, and MongoDB, improving efficiency in academic systems.</w:t>
      </w:r>
      <w:r>
        <w:br/>
        <w:t>- Improved adoption by 30% through UI/UX redesigns and enhanced user experiences.</w:t>
      </w:r>
      <w:r>
        <w:br/>
        <w:t>- Developed and integrated secure features to meet compliance and performance standards.</w:t>
      </w:r>
      <w:r>
        <w:br/>
        <w:t>- Coordinated with designers and technical staff to ensure delivery on time and to specification.</w:t>
      </w:r>
    </w:p>
    <w:p w14:paraId="435A8C99" w14:textId="77777777" w:rsidR="00D20D50" w:rsidRDefault="00000000">
      <w:pPr>
        <w:pStyle w:val="Heading1"/>
      </w:pPr>
      <w:r>
        <w:t>Education</w:t>
      </w:r>
    </w:p>
    <w:p w14:paraId="03D0AF6A" w14:textId="77777777" w:rsidR="00D20D50" w:rsidRDefault="00000000">
      <w:r>
        <w:t>Bachelor of Science in Information Technology</w:t>
      </w:r>
      <w:r>
        <w:br/>
        <w:t>Bashkir State University – Ufa, Russia | 2018 – 2022</w:t>
      </w:r>
      <w:r>
        <w:br/>
        <w:t>- GPA: 4.29 (First Class Honors)</w:t>
      </w:r>
      <w:r>
        <w:br/>
        <w:t>- Key Modules: Web Development, Software Engineering, Database Systems, Algorithms</w:t>
      </w:r>
    </w:p>
    <w:p w14:paraId="77E62336" w14:textId="77777777" w:rsidR="00D20D50" w:rsidRDefault="00000000">
      <w:r>
        <w:t>Certificate of Higher Education (HSC)</w:t>
      </w:r>
      <w:r>
        <w:br/>
        <w:t>Shree Swaminarayan Gurukul – Ahmedabad, India | 2016 – 2017</w:t>
      </w:r>
      <w:r>
        <w:br/>
        <w:t>- Achieved 80%</w:t>
      </w:r>
    </w:p>
    <w:p w14:paraId="52E1C72D" w14:textId="77777777" w:rsidR="00D20D50" w:rsidRDefault="00000000">
      <w:pPr>
        <w:pStyle w:val="Heading1"/>
      </w:pPr>
      <w:r>
        <w:t>Key Projects</w:t>
      </w:r>
    </w:p>
    <w:p w14:paraId="3AA2ED3A" w14:textId="77777777" w:rsidR="00D20D50" w:rsidRDefault="00000000">
      <w:r>
        <w:t>E-commerce Platform (Lead Developer) – ReactJS, NodeJS, HTML, CSS</w:t>
      </w:r>
      <w:r>
        <w:br/>
        <w:t>- Delivered a fully functional e-commerce site with shopping cart, checkout, and payment integration.</w:t>
      </w:r>
      <w:r>
        <w:br/>
        <w:t>- Boosted customer engagement by 40% and reduced checkout time by 25%.</w:t>
      </w:r>
    </w:p>
    <w:p w14:paraId="1773A8C8" w14:textId="77777777" w:rsidR="00D20D50" w:rsidRDefault="00000000">
      <w:r>
        <w:t>Medical Stock Management System (Lead Developer) – NodeJS, MongoDB, Express.js</w:t>
      </w:r>
      <w:r>
        <w:br/>
        <w:t>- Created a real-time inventory system with automated reporting and data analysis.</w:t>
      </w:r>
      <w:r>
        <w:br/>
        <w:t>- Improved stock utilization efficiency by 30% while ensuring regulatory compliance.</w:t>
      </w:r>
    </w:p>
    <w:p w14:paraId="4B1ECAE9" w14:textId="77777777" w:rsidR="00D20D50" w:rsidRDefault="00000000">
      <w:r>
        <w:t>Dynamic Frontend with React</w:t>
      </w:r>
      <w:r>
        <w:br/>
        <w:t>- Built modular, reusable UI components with ReactJS, reducing development time by 20%.</w:t>
      </w:r>
    </w:p>
    <w:p w14:paraId="775B26B5" w14:textId="77777777" w:rsidR="00D20D50" w:rsidRDefault="00000000">
      <w:r>
        <w:t>Full Stack MERN Application (Simplilearn Certification)</w:t>
      </w:r>
      <w:r>
        <w:br/>
        <w:t>- Designed and deployed a MERN-based application featuring authentication, API integration, and secure data management.</w:t>
      </w:r>
    </w:p>
    <w:p w14:paraId="7EE8D454" w14:textId="77777777" w:rsidR="00D20D50" w:rsidRDefault="00000000">
      <w:pPr>
        <w:pStyle w:val="Heading1"/>
      </w:pPr>
      <w:r>
        <w:t>Certifications &amp; Training</w:t>
      </w:r>
    </w:p>
    <w:p w14:paraId="45268DFB" w14:textId="1CF55D5C" w:rsidR="00D20D50" w:rsidRDefault="00000000">
      <w:r>
        <w:t xml:space="preserve">- MERN Stack Developer Certification – </w:t>
      </w:r>
      <w:hyperlink r:id="rId8" w:anchor="acc.cAmGbX65" w:history="1">
        <w:r w:rsidRPr="00A05E8E">
          <w:rPr>
            <w:rStyle w:val="Hyperlink"/>
          </w:rPr>
          <w:t>Simplilearn</w:t>
        </w:r>
      </w:hyperlink>
      <w:r>
        <w:br/>
        <w:t xml:space="preserve">- ReactJS Frontend Development – </w:t>
      </w:r>
      <w:hyperlink r:id="rId9" w:history="1">
        <w:r w:rsidRPr="00A05E8E">
          <w:rPr>
            <w:rStyle w:val="Hyperlink"/>
          </w:rPr>
          <w:t>Coursera</w:t>
        </w:r>
      </w:hyperlink>
      <w:r>
        <w:br/>
        <w:t xml:space="preserve">- Agile &amp; Scrum Fundamentals – </w:t>
      </w:r>
      <w:hyperlink r:id="rId10" w:history="1">
        <w:r w:rsidRPr="00A05E8E">
          <w:rPr>
            <w:rStyle w:val="Hyperlink"/>
          </w:rPr>
          <w:t>Udemy</w:t>
        </w:r>
      </w:hyperlink>
    </w:p>
    <w:p w14:paraId="7321AC93" w14:textId="77777777" w:rsidR="00D20D50" w:rsidRDefault="00000000">
      <w:pPr>
        <w:pStyle w:val="Heading1"/>
      </w:pPr>
      <w:r>
        <w:lastRenderedPageBreak/>
        <w:t>Additional Information</w:t>
      </w:r>
    </w:p>
    <w:p w14:paraId="6DE66DCC" w14:textId="77777777" w:rsidR="00D20D50" w:rsidRDefault="00000000">
      <w:r>
        <w:t>- Languages: English (Fluent), Hindi (Native), Russian (Basic)</w:t>
      </w:r>
      <w:r>
        <w:br/>
        <w:t>- Professional Interests: Open-source contribution, Cloud Computing, UI/UX Design Trends</w:t>
      </w:r>
      <w:r>
        <w:br/>
        <w:t>- Availability: Immediate | Eligible to work in the UK</w:t>
      </w:r>
    </w:p>
    <w:sectPr w:rsidR="00D20D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6423071">
    <w:abstractNumId w:val="8"/>
  </w:num>
  <w:num w:numId="2" w16cid:durableId="468397803">
    <w:abstractNumId w:val="6"/>
  </w:num>
  <w:num w:numId="3" w16cid:durableId="166797777">
    <w:abstractNumId w:val="5"/>
  </w:num>
  <w:num w:numId="4" w16cid:durableId="1330324269">
    <w:abstractNumId w:val="4"/>
  </w:num>
  <w:num w:numId="5" w16cid:durableId="10493345">
    <w:abstractNumId w:val="7"/>
  </w:num>
  <w:num w:numId="6" w16cid:durableId="113401903">
    <w:abstractNumId w:val="3"/>
  </w:num>
  <w:num w:numId="7" w16cid:durableId="13921614">
    <w:abstractNumId w:val="2"/>
  </w:num>
  <w:num w:numId="8" w16cid:durableId="247885950">
    <w:abstractNumId w:val="1"/>
  </w:num>
  <w:num w:numId="9" w16cid:durableId="26562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78E"/>
    <w:rsid w:val="00326F90"/>
    <w:rsid w:val="009618EF"/>
    <w:rsid w:val="00A05E8E"/>
    <w:rsid w:val="00AA1D8D"/>
    <w:rsid w:val="00B47730"/>
    <w:rsid w:val="00CB0664"/>
    <w:rsid w:val="00D20D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AB6C1"/>
  <w14:defaultImageDpi w14:val="300"/>
  <w15:docId w15:val="{5E246C69-B661-4C3D-8E07-E5C0B84C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A17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7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simplilearn.com/652fd5b7-453d-40ee-92b6-b565ff1be79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ashu199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rshan-thumma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ertificates.simplicdn.net/share/8471447_84369021750001007352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rtificates.simplicdn.net/share/8707786_8436902175385332190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Thummar Darshankumar D.</cp:lastModifiedBy>
  <cp:revision>3</cp:revision>
  <dcterms:created xsi:type="dcterms:W3CDTF">2013-12-23T23:15:00Z</dcterms:created>
  <dcterms:modified xsi:type="dcterms:W3CDTF">2025-09-07T13:59:00Z</dcterms:modified>
  <cp:category/>
</cp:coreProperties>
</file>